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1D52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1. What is vulnerability scanning?</w:t>
      </w:r>
    </w:p>
    <w:p w14:paraId="018C3FCB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Vulnerability scanning is the process of automatically checking systems and networks for</w:t>
      </w:r>
    </w:p>
    <w:p w14:paraId="10C854AA" w14:textId="7C77F57B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security weaknesses that could be exploited by attackers.</w:t>
      </w:r>
    </w:p>
    <w:p w14:paraId="34771AC1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015263E8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2. Difference between vulnerability scanning and penetration testing?</w:t>
      </w:r>
    </w:p>
    <w:p w14:paraId="5CB83E41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Vulnerability scanning identifies potential weaknesses, while penetration testing actively</w:t>
      </w:r>
    </w:p>
    <w:p w14:paraId="64ECBA11" w14:textId="3D9A1F86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exploits them to evaluate the real-world impact of vulnerabilities.</w:t>
      </w:r>
    </w:p>
    <w:p w14:paraId="64FFF0B6" w14:textId="40904402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1DD5B0E8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3. What are some common vulnerabilities in personal computers?</w:t>
      </w:r>
    </w:p>
    <w:p w14:paraId="0100406E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Common vulnerabilities include outdated software, weak passwords, missing security</w:t>
      </w:r>
    </w:p>
    <w:p w14:paraId="045AE7B6" w14:textId="0B135DC0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patches, open ports, and misconfigured firewalls.</w:t>
      </w:r>
    </w:p>
    <w:p w14:paraId="0499710B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267B9876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4. How do scanners detect vulnerabilities?</w:t>
      </w:r>
    </w:p>
    <w:p w14:paraId="1BD5BD53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Scanners compare system data against known vulnerability databases and check</w:t>
      </w:r>
    </w:p>
    <w:p w14:paraId="49C59EAA" w14:textId="5AC03C4A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configurations, software versions, and open ports for security flaws.</w:t>
      </w:r>
    </w:p>
    <w:p w14:paraId="5A349E40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090A096C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5. What is CVSS?</w:t>
      </w:r>
    </w:p>
    <w:p w14:paraId="5550FE0F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CVSS (Common Vulnerability Scoring System) is a standardized method to rate the severity</w:t>
      </w:r>
    </w:p>
    <w:p w14:paraId="5D2DE8DF" w14:textId="7453FE55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of security vulnerabilities on a scale from 0 to 10.</w:t>
      </w:r>
    </w:p>
    <w:p w14:paraId="7AF3C2AF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522498A9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6. How often should vulnerability scans be performed?</w:t>
      </w:r>
    </w:p>
    <w:p w14:paraId="37816FC0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Vulnerability scans should be performed regularly—at least monthly or after major</w:t>
      </w:r>
    </w:p>
    <w:p w14:paraId="017AF570" w14:textId="0D816161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updates—to ensure new threats or misconfigurations are detected early.</w:t>
      </w:r>
    </w:p>
    <w:p w14:paraId="194D351A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69DD44DD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7. What is a false positive in vulnerability scanning?</w:t>
      </w:r>
    </w:p>
    <w:p w14:paraId="66865567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A false positive occurs when a scanner incorrectly flags something as a vulnerability even</w:t>
      </w:r>
    </w:p>
    <w:p w14:paraId="0E0D236C" w14:textId="0779CBA6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though it poses no real security risk.</w:t>
      </w:r>
    </w:p>
    <w:p w14:paraId="4449CDE5" w14:textId="77777777" w:rsidR="005607B1" w:rsidRDefault="005607B1" w:rsidP="005607B1">
      <w:pPr>
        <w:pStyle w:val="ListNumber"/>
        <w:numPr>
          <w:ilvl w:val="0"/>
          <w:numId w:val="0"/>
        </w:numPr>
        <w:ind w:left="360" w:hanging="360"/>
      </w:pPr>
    </w:p>
    <w:p w14:paraId="65A5541E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8. How do you prioritize vulnerabilities?</w:t>
      </w:r>
    </w:p>
    <w:p w14:paraId="65144215" w14:textId="77777777" w:rsidR="005607B1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Vulnerabilities are prioritized based on severity scores (like CVSS), exploit availability,</w:t>
      </w:r>
    </w:p>
    <w:p w14:paraId="1514DB68" w14:textId="128074F9" w:rsidR="004215BC" w:rsidRDefault="00000000" w:rsidP="005607B1">
      <w:pPr>
        <w:pStyle w:val="ListNumber"/>
        <w:numPr>
          <w:ilvl w:val="0"/>
          <w:numId w:val="0"/>
        </w:numPr>
        <w:ind w:left="360" w:hanging="360"/>
      </w:pPr>
      <w:r>
        <w:t>potential business impact, and ease of remediation.</w:t>
      </w:r>
    </w:p>
    <w:sectPr w:rsidR="00421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4438">
    <w:abstractNumId w:val="8"/>
  </w:num>
  <w:num w:numId="2" w16cid:durableId="1080372993">
    <w:abstractNumId w:val="6"/>
  </w:num>
  <w:num w:numId="3" w16cid:durableId="583227753">
    <w:abstractNumId w:val="5"/>
  </w:num>
  <w:num w:numId="4" w16cid:durableId="932594128">
    <w:abstractNumId w:val="4"/>
  </w:num>
  <w:num w:numId="5" w16cid:durableId="2088768412">
    <w:abstractNumId w:val="7"/>
  </w:num>
  <w:num w:numId="6" w16cid:durableId="171918092">
    <w:abstractNumId w:val="3"/>
  </w:num>
  <w:num w:numId="7" w16cid:durableId="604769974">
    <w:abstractNumId w:val="2"/>
  </w:num>
  <w:num w:numId="8" w16cid:durableId="1134524739">
    <w:abstractNumId w:val="1"/>
  </w:num>
  <w:num w:numId="9" w16cid:durableId="10955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5BC"/>
    <w:rsid w:val="005607B1"/>
    <w:rsid w:val="009164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06238"/>
  <w14:defaultImageDpi w14:val="300"/>
  <w15:docId w15:val="{B8AF946E-9463-4973-8612-2F53408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 Garg</cp:lastModifiedBy>
  <cp:revision>2</cp:revision>
  <dcterms:created xsi:type="dcterms:W3CDTF">2013-12-23T23:15:00Z</dcterms:created>
  <dcterms:modified xsi:type="dcterms:W3CDTF">2025-10-24T15:43:00Z</dcterms:modified>
  <cp:category/>
</cp:coreProperties>
</file>